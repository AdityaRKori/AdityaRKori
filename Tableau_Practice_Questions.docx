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E12E" w14:textId="77777777" w:rsidR="00BE1E0D" w:rsidRPr="00B12D02" w:rsidRDefault="00000000" w:rsidP="00C541FA">
      <w:pPr>
        <w:pStyle w:val="Heading1"/>
        <w:spacing w:line="360" w:lineRule="auto"/>
        <w:jc w:val="center"/>
        <w:rPr>
          <w:sz w:val="32"/>
          <w:szCs w:val="32"/>
          <w:u w:val="single"/>
        </w:rPr>
      </w:pPr>
      <w:r w:rsidRPr="00B12D02">
        <w:rPr>
          <w:sz w:val="32"/>
          <w:szCs w:val="32"/>
          <w:u w:val="single"/>
        </w:rPr>
        <w:t>Tableau Practice Questions</w:t>
      </w:r>
    </w:p>
    <w:p w14:paraId="09F7F609" w14:textId="77777777" w:rsidR="00B12D02" w:rsidRPr="00B12D02" w:rsidRDefault="00B12D02" w:rsidP="00C541FA">
      <w:pPr>
        <w:spacing w:line="360" w:lineRule="auto"/>
        <w:rPr>
          <w:sz w:val="24"/>
          <w:szCs w:val="24"/>
        </w:rPr>
      </w:pPr>
    </w:p>
    <w:p w14:paraId="1EADA009" w14:textId="42698341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Create a histogram to analyze the distribution of Age in the dataset.</w:t>
      </w:r>
    </w:p>
    <w:p w14:paraId="05E13092" w14:textId="43BB6229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Visualize the distribution of Cholesterol levels</w:t>
      </w:r>
      <w:r w:rsidR="00DF2F0C">
        <w:rPr>
          <w:sz w:val="24"/>
          <w:szCs w:val="24"/>
        </w:rPr>
        <w:t xml:space="preserve"> </w:t>
      </w:r>
      <w:r w:rsidR="006D206C">
        <w:rPr>
          <w:sz w:val="24"/>
          <w:szCs w:val="24"/>
        </w:rPr>
        <w:t>with a bin size of 5</w:t>
      </w:r>
      <w:r w:rsidRPr="00B12D02">
        <w:rPr>
          <w:sz w:val="24"/>
          <w:szCs w:val="24"/>
        </w:rPr>
        <w:t>.</w:t>
      </w:r>
    </w:p>
    <w:p w14:paraId="2B110677" w14:textId="228DAD7D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Plot a histogram to see the spread of BMI values</w:t>
      </w:r>
      <w:r w:rsidR="006D206C">
        <w:rPr>
          <w:sz w:val="24"/>
          <w:szCs w:val="24"/>
        </w:rPr>
        <w:t xml:space="preserve"> with a filter by gender</w:t>
      </w:r>
      <w:r w:rsidRPr="00B12D02">
        <w:rPr>
          <w:sz w:val="24"/>
          <w:szCs w:val="24"/>
        </w:rPr>
        <w:t>.</w:t>
      </w:r>
    </w:p>
    <w:p w14:paraId="00DFFA10" w14:textId="330F6185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Create a bar chart to compare the count of patients with and without Diabetes.</w:t>
      </w:r>
    </w:p>
    <w:p w14:paraId="2B88DEC7" w14:textId="028B7B11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 xml:space="preserve">Plot the average </w:t>
      </w:r>
      <w:r w:rsidR="006D206C">
        <w:rPr>
          <w:sz w:val="24"/>
          <w:szCs w:val="24"/>
        </w:rPr>
        <w:t xml:space="preserve">and max </w:t>
      </w:r>
      <w:r w:rsidRPr="00B12D02">
        <w:rPr>
          <w:sz w:val="24"/>
          <w:szCs w:val="24"/>
        </w:rPr>
        <w:t xml:space="preserve">Heart Rate for </w:t>
      </w:r>
      <w:r w:rsidR="006D206C">
        <w:rPr>
          <w:sz w:val="24"/>
          <w:szCs w:val="24"/>
        </w:rPr>
        <w:t>smoking</w:t>
      </w:r>
      <w:r w:rsidRPr="00B12D02">
        <w:rPr>
          <w:sz w:val="24"/>
          <w:szCs w:val="24"/>
        </w:rPr>
        <w:t xml:space="preserve"> vs. </w:t>
      </w:r>
      <w:proofErr w:type="spellStart"/>
      <w:proofErr w:type="gramStart"/>
      <w:r w:rsidR="006D206C">
        <w:rPr>
          <w:sz w:val="24"/>
          <w:szCs w:val="24"/>
        </w:rPr>
        <w:t>non smoking</w:t>
      </w:r>
      <w:proofErr w:type="spellEnd"/>
      <w:proofErr w:type="gramEnd"/>
      <w:r w:rsidRPr="00B12D02">
        <w:rPr>
          <w:sz w:val="24"/>
          <w:szCs w:val="24"/>
        </w:rPr>
        <w:t xml:space="preserve"> using a bar chart.</w:t>
      </w:r>
    </w:p>
    <w:p w14:paraId="689A8E4B" w14:textId="61A4B898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Create a horizontal bar chart showing the total Physical Activity Days Per Week for each Continent.</w:t>
      </w:r>
    </w:p>
    <w:p w14:paraId="369D5D51" w14:textId="06164BED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 xml:space="preserve">Create a scatter plot to analyze the relationship between Cholesterol and Heart </w:t>
      </w:r>
      <w:r w:rsidR="00646B3A">
        <w:rPr>
          <w:sz w:val="24"/>
          <w:szCs w:val="24"/>
        </w:rPr>
        <w:t>Rate for each gender</w:t>
      </w:r>
      <w:r w:rsidR="00CF013B">
        <w:rPr>
          <w:sz w:val="24"/>
          <w:szCs w:val="24"/>
        </w:rPr>
        <w:t xml:space="preserve"> in separate plots</w:t>
      </w:r>
      <w:r w:rsidRPr="00B12D02">
        <w:rPr>
          <w:sz w:val="24"/>
          <w:szCs w:val="24"/>
        </w:rPr>
        <w:t>.</w:t>
      </w:r>
    </w:p>
    <w:p w14:paraId="4E11C3B7" w14:textId="71E9609A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Plot Age against BMI, colored by Heart Attack Risk.</w:t>
      </w:r>
    </w:p>
    <w:p w14:paraId="1A8E34C6" w14:textId="5CC0D06F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Build a scatter plot showing the relationship between Sedentary Hours Per Day and Physical Activity Days Per Week</w:t>
      </w:r>
      <w:r w:rsidR="00CF013B">
        <w:rPr>
          <w:sz w:val="24"/>
          <w:szCs w:val="24"/>
        </w:rPr>
        <w:t xml:space="preserve"> and add a filter of obesity</w:t>
      </w:r>
      <w:r w:rsidRPr="00B12D02">
        <w:rPr>
          <w:sz w:val="24"/>
          <w:szCs w:val="24"/>
        </w:rPr>
        <w:t>.</w:t>
      </w:r>
    </w:p>
    <w:p w14:paraId="69549408" w14:textId="4E5478D7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Plot Heart Rate against Sleep Hours Per Day, sized by BMI.</w:t>
      </w:r>
    </w:p>
    <w:p w14:paraId="1A0D8F24" w14:textId="5C7F8D96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 xml:space="preserve">Design a bubble chart to show Cholesterol levels by Country, sized by </w:t>
      </w:r>
      <w:r w:rsidR="00CF013B">
        <w:rPr>
          <w:sz w:val="24"/>
          <w:szCs w:val="24"/>
        </w:rPr>
        <w:t xml:space="preserve">average </w:t>
      </w:r>
      <w:r w:rsidRPr="00B12D02">
        <w:rPr>
          <w:sz w:val="24"/>
          <w:szCs w:val="24"/>
        </w:rPr>
        <w:t>Heart Attack Risk.</w:t>
      </w:r>
    </w:p>
    <w:p w14:paraId="4B7F7599" w14:textId="60D9A027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Create a bubble chart to display the count of patients by Continent, sized by their average Income.</w:t>
      </w:r>
    </w:p>
    <w:p w14:paraId="1B39FA78" w14:textId="0B1EB64D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Create a heat map to display the average Heart Attack Risk by Continent and Hemisphere.</w:t>
      </w:r>
    </w:p>
    <w:p w14:paraId="1A4A9261" w14:textId="784D0296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Build a heat map showing the relationship between Smoking and Alcohol Consumption, with intensity based on average Heart Rate.</w:t>
      </w:r>
    </w:p>
    <w:p w14:paraId="2395BAC0" w14:textId="0D4D295C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Create a heat map to explore the relationship between Physical Activity Days Per Week and Stress Level.</w:t>
      </w:r>
    </w:p>
    <w:p w14:paraId="422A2FCA" w14:textId="25251D6E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Display a heat map to analyze the correlation between Sedentary Hours Per Day and Sleep Hours Per Day.</w:t>
      </w:r>
    </w:p>
    <w:p w14:paraId="0BA10A0F" w14:textId="2F6B85E2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lastRenderedPageBreak/>
        <w:t>Create a box plot to analyze the distribution of Income across Heart Attack Risk levels.</w:t>
      </w:r>
    </w:p>
    <w:p w14:paraId="3C0BA6AF" w14:textId="09856EE1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Build a box plot showing the spread of BMI for patients with and without Diabetes.</w:t>
      </w:r>
    </w:p>
    <w:p w14:paraId="77BD8C48" w14:textId="4482FEA2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Analyze the range of Stress Levels for each Continent using a box plot.</w:t>
      </w:r>
    </w:p>
    <w:p w14:paraId="6234D13D" w14:textId="160FC2AC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Create a pie chart to show the proportion of patients with and without Obesity.</w:t>
      </w:r>
    </w:p>
    <w:p w14:paraId="1F4C0800" w14:textId="7D6A56A6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Build a pie chart to visualize the percentage distribution of Smoking habits.</w:t>
      </w:r>
    </w:p>
    <w:p w14:paraId="42DB9E9F" w14:textId="6ACCE27C" w:rsidR="00BE1E0D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>Display a pie chart to analyze the percentage of patients across Hemisphere categories</w:t>
      </w:r>
      <w:r w:rsidR="00CF013B">
        <w:rPr>
          <w:sz w:val="24"/>
          <w:szCs w:val="24"/>
        </w:rPr>
        <w:t xml:space="preserve"> and gender</w:t>
      </w:r>
    </w:p>
    <w:p w14:paraId="3DA39BA7" w14:textId="1C5AFC8B" w:rsidR="000C0707" w:rsidRPr="000C0707" w:rsidRDefault="000C0707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column “Above Average Income” or “Below Average Income”. Plot the</w:t>
      </w:r>
      <w:r w:rsidRPr="00B12D02">
        <w:rPr>
          <w:sz w:val="24"/>
          <w:szCs w:val="24"/>
        </w:rPr>
        <w:t xml:space="preserve"> average </w:t>
      </w:r>
      <w:r>
        <w:rPr>
          <w:sz w:val="24"/>
          <w:szCs w:val="24"/>
        </w:rPr>
        <w:t>exercise hours for both income groups.</w:t>
      </w:r>
    </w:p>
    <w:p w14:paraId="7E61238F" w14:textId="6B741A13" w:rsidR="00BE1E0D" w:rsidRPr="00B12D02" w:rsidRDefault="00000000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B12D02">
        <w:rPr>
          <w:sz w:val="24"/>
          <w:szCs w:val="24"/>
        </w:rPr>
        <w:t xml:space="preserve">Create a </w:t>
      </w:r>
      <w:r w:rsidR="00CF013B">
        <w:rPr>
          <w:sz w:val="24"/>
          <w:szCs w:val="24"/>
        </w:rPr>
        <w:t>dashboard based on the following charts</w:t>
      </w:r>
    </w:p>
    <w:p w14:paraId="6F9E1111" w14:textId="3633B22B" w:rsidR="00BE1E0D" w:rsidRPr="00B12D02" w:rsidRDefault="00CF013B" w:rsidP="00C541F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story based on the following charts</w:t>
      </w:r>
    </w:p>
    <w:sectPr w:rsidR="00BE1E0D" w:rsidRPr="00B12D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667A7E"/>
    <w:multiLevelType w:val="hybridMultilevel"/>
    <w:tmpl w:val="1848E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0529C"/>
    <w:multiLevelType w:val="hybridMultilevel"/>
    <w:tmpl w:val="EA2AF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44305">
    <w:abstractNumId w:val="8"/>
  </w:num>
  <w:num w:numId="2" w16cid:durableId="546453489">
    <w:abstractNumId w:val="6"/>
  </w:num>
  <w:num w:numId="3" w16cid:durableId="24911956">
    <w:abstractNumId w:val="5"/>
  </w:num>
  <w:num w:numId="4" w16cid:durableId="1201629674">
    <w:abstractNumId w:val="4"/>
  </w:num>
  <w:num w:numId="5" w16cid:durableId="432481176">
    <w:abstractNumId w:val="7"/>
  </w:num>
  <w:num w:numId="6" w16cid:durableId="1552158131">
    <w:abstractNumId w:val="3"/>
  </w:num>
  <w:num w:numId="7" w16cid:durableId="1887326019">
    <w:abstractNumId w:val="2"/>
  </w:num>
  <w:num w:numId="8" w16cid:durableId="544299224">
    <w:abstractNumId w:val="1"/>
  </w:num>
  <w:num w:numId="9" w16cid:durableId="1530532795">
    <w:abstractNumId w:val="0"/>
  </w:num>
  <w:num w:numId="10" w16cid:durableId="960769020">
    <w:abstractNumId w:val="9"/>
  </w:num>
  <w:num w:numId="11" w16cid:durableId="16911755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707"/>
    <w:rsid w:val="0015074B"/>
    <w:rsid w:val="0029639D"/>
    <w:rsid w:val="00326F90"/>
    <w:rsid w:val="003E1844"/>
    <w:rsid w:val="00646B3A"/>
    <w:rsid w:val="006D206C"/>
    <w:rsid w:val="00915EB2"/>
    <w:rsid w:val="00A42A77"/>
    <w:rsid w:val="00AA1D8D"/>
    <w:rsid w:val="00B12D02"/>
    <w:rsid w:val="00B47730"/>
    <w:rsid w:val="00BE1E0D"/>
    <w:rsid w:val="00C541FA"/>
    <w:rsid w:val="00CB0664"/>
    <w:rsid w:val="00CF013B"/>
    <w:rsid w:val="00DF2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4C0C7"/>
  <w14:defaultImageDpi w14:val="300"/>
  <w15:docId w15:val="{4F36E18D-385F-4D6E-8692-665CABAD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Srihari</cp:lastModifiedBy>
  <cp:revision>2</cp:revision>
  <dcterms:created xsi:type="dcterms:W3CDTF">2024-11-27T04:30:00Z</dcterms:created>
  <dcterms:modified xsi:type="dcterms:W3CDTF">2024-11-27T04:30:00Z</dcterms:modified>
  <cp:category/>
</cp:coreProperties>
</file>