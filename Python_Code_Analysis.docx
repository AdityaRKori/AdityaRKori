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D3521" w14:textId="77777777" w:rsidR="004D1FF8" w:rsidRDefault="003663A2">
      <w:pPr>
        <w:pStyle w:val="Heading1"/>
      </w:pPr>
      <w:r>
        <w:t>Python Code for Hospital Dataset Analysis</w:t>
      </w:r>
    </w:p>
    <w:p w14:paraId="261BF587" w14:textId="77777777" w:rsidR="004D1FF8" w:rsidRDefault="003663A2">
      <w:r>
        <w:br/>
        <w:t>pip install numpy</w:t>
      </w:r>
      <w:r>
        <w:br/>
      </w:r>
      <w:r>
        <w:br/>
        <w:t>pip install pandas</w:t>
      </w:r>
      <w:r>
        <w:br/>
      </w:r>
      <w:r>
        <w:br/>
        <w:t>pip install matplotlib</w:t>
      </w:r>
      <w:r>
        <w:br/>
      </w:r>
      <w:r>
        <w:br/>
        <w:t>import pandas as pd</w:t>
      </w:r>
      <w:r>
        <w:br/>
      </w:r>
      <w:r>
        <w:br/>
        <w:t>df = pd.read_excel('/content/Length_of_Stay_Dataset.xlsx')</w:t>
      </w:r>
      <w:r>
        <w:br/>
      </w:r>
      <w:r>
        <w:br/>
        <w:t>df.head()</w:t>
      </w:r>
      <w:r>
        <w:br/>
      </w:r>
      <w:r>
        <w:br/>
        <w:t>total_patients = df['Patient ID'].nunique()</w:t>
      </w:r>
      <w:r>
        <w:br/>
      </w:r>
      <w:r>
        <w:t>print(f"total patients:" , total_patients)</w:t>
      </w:r>
      <w:r>
        <w:br/>
      </w:r>
      <w:r>
        <w:br/>
        <w:t>average_length_of_the_stay = df['Length of Stay in days'].mean()</w:t>
      </w:r>
      <w:r>
        <w:br/>
        <w:t>print(f"average length of the stay: {average_length_of_the_stay} days")</w:t>
      </w:r>
      <w:r>
        <w:br/>
      </w:r>
      <w:r>
        <w:br/>
        <w:t>admission_types = df['Admission Type'].unique()</w:t>
      </w:r>
      <w:r>
        <w:br/>
        <w:t>print("Admission Type:" , admission_types)</w:t>
      </w:r>
      <w:r>
        <w:br/>
      </w:r>
      <w:r>
        <w:br/>
        <w:t>primary_diagnosis = df['Primary Diagnosis'].value_counts()</w:t>
      </w:r>
      <w:r>
        <w:br/>
        <w:t>print("Primary Diagnosis:" , primary_diagnosis)</w:t>
      </w:r>
      <w:r>
        <w:br/>
      </w:r>
      <w:r>
        <w:br/>
        <w:t>avg_age = df.groupby('Admission Type')['Age'].mean()</w:t>
      </w:r>
      <w:r>
        <w:br/>
        <w:t>print(avg_age)</w:t>
      </w:r>
      <w:r>
        <w:br/>
      </w:r>
      <w:r>
        <w:br/>
        <w:t>critical_patients = df[(df['Severity of Illness'] == 'Critica</w:t>
      </w:r>
      <w:r>
        <w:t>l') &amp; (df['Length of Stay in days'] &gt; 30) ]</w:t>
      </w:r>
      <w:r>
        <w:br/>
        <w:t>print("Number of critical patients with LOS &gt; 30 days:", len(critical_patients))</w:t>
      </w:r>
      <w:r>
        <w:br/>
      </w:r>
      <w:r>
        <w:br/>
        <w:t>import matplotlib.pyplot as plt</w:t>
      </w:r>
      <w:r>
        <w:br/>
        <w:t>plt.hist(df['Length of Stay in days'], bins=15, edgecolor='black')</w:t>
      </w:r>
      <w:r>
        <w:br/>
        <w:t>plt.title('Distribution of Length of Stay')</w:t>
      </w:r>
      <w:r>
        <w:br/>
        <w:t>plt.xlabel('Length of Stay (days)')</w:t>
      </w:r>
      <w:r>
        <w:br/>
        <w:t>plt.ylabel('Frequency')</w:t>
      </w:r>
      <w:r>
        <w:br/>
        <w:t>plt.show()</w:t>
      </w:r>
      <w:r>
        <w:br/>
      </w:r>
      <w:r>
        <w:br/>
        <w:t>admission_type_counts = df['Admission Type'].value_counts()</w:t>
      </w:r>
      <w:r>
        <w:br/>
      </w:r>
      <w:r>
        <w:br/>
        <w:t>admission_type_counts.plot(kind='pie', autopct='%1.1f%%', startangle=90, figsize=(8, 8), legend=True)</w:t>
      </w:r>
      <w:r>
        <w:br/>
        <w:t>plt.titl</w:t>
      </w:r>
      <w:r>
        <w:t>e('Distribution of Patients by Admission Type')</w:t>
      </w:r>
      <w:r>
        <w:br/>
        <w:t>plt.ylabel('')  # Remove the y-label for cleaner visualization</w:t>
      </w:r>
      <w:r>
        <w:br/>
        <w:t>plt.show()</w:t>
      </w:r>
      <w:r>
        <w:br/>
      </w:r>
      <w:r>
        <w:br/>
        <w:t>admission_type_counts = df['Admission Type'].value_counts()</w:t>
      </w:r>
      <w:r>
        <w:br/>
      </w:r>
      <w:r>
        <w:br/>
        <w:t>admission_type_counts.plot(kind='bar', figsize=(8, 5), edgecolor='black')</w:t>
      </w:r>
      <w:r>
        <w:br/>
        <w:t>plt.title('Number of Patients by Admission Type')</w:t>
      </w:r>
      <w:r>
        <w:br/>
        <w:t>plt.xlabel('Admission Type')</w:t>
      </w:r>
      <w:r>
        <w:br/>
        <w:t>plt.ylabel('Number of Patients')</w:t>
      </w:r>
      <w:r>
        <w:br/>
        <w:t>plt.xticks(rotation=45)</w:t>
      </w:r>
      <w:r>
        <w:br/>
        <w:t>plt.show()</w:t>
      </w:r>
      <w:r>
        <w:br/>
      </w:r>
      <w:r>
        <w:br/>
        <w:t>import matplotlib.pyplot as plt</w:t>
      </w:r>
      <w:r>
        <w:br/>
      </w:r>
      <w:r>
        <w:br/>
        <w:t>plt.scatter(df['Age'], df['Length of Stay in days'], alpha=0.7)</w:t>
      </w:r>
      <w:r>
        <w:br/>
        <w:t>plt.title</w:t>
      </w:r>
      <w:r>
        <w:t>('Age vs Length of Stay')</w:t>
      </w:r>
      <w:r>
        <w:br/>
        <w:t>plt.xlabel('Age')</w:t>
      </w:r>
      <w:r>
        <w:br/>
        <w:t>plt.ylabel('Length of Stay (days)')</w:t>
      </w:r>
      <w:r>
        <w:br/>
        <w:t>plt.show()</w:t>
      </w:r>
      <w:r>
        <w:br/>
      </w:r>
    </w:p>
    <w:sectPr w:rsidR="004D1F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220606">
    <w:abstractNumId w:val="8"/>
  </w:num>
  <w:num w:numId="2" w16cid:durableId="104925673">
    <w:abstractNumId w:val="6"/>
  </w:num>
  <w:num w:numId="3" w16cid:durableId="1151555371">
    <w:abstractNumId w:val="5"/>
  </w:num>
  <w:num w:numId="4" w16cid:durableId="397555553">
    <w:abstractNumId w:val="4"/>
  </w:num>
  <w:num w:numId="5" w16cid:durableId="918251504">
    <w:abstractNumId w:val="7"/>
  </w:num>
  <w:num w:numId="6" w16cid:durableId="1552688986">
    <w:abstractNumId w:val="3"/>
  </w:num>
  <w:num w:numId="7" w16cid:durableId="710807445">
    <w:abstractNumId w:val="2"/>
  </w:num>
  <w:num w:numId="8" w16cid:durableId="805004409">
    <w:abstractNumId w:val="1"/>
  </w:num>
  <w:num w:numId="9" w16cid:durableId="674302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2A23"/>
    <w:rsid w:val="0029639D"/>
    <w:rsid w:val="00326F90"/>
    <w:rsid w:val="003663A2"/>
    <w:rsid w:val="004D1FF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9C3D5E"/>
  <w14:defaultImageDpi w14:val="300"/>
  <w15:docId w15:val="{68F883BC-0AE0-1F4C-A364-3103442C5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Arun Kumar</cp:lastModifiedBy>
  <cp:revision>2</cp:revision>
  <dcterms:created xsi:type="dcterms:W3CDTF">2024-11-22T07:17:00Z</dcterms:created>
  <dcterms:modified xsi:type="dcterms:W3CDTF">2024-11-22T07:17:00Z</dcterms:modified>
  <cp:category/>
</cp:coreProperties>
</file>